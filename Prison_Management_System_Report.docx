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C0284" w14:textId="573D8363" w:rsidR="008D3249" w:rsidRDefault="00000000" w:rsidP="003C465F">
      <w:pPr>
        <w:pStyle w:val="Title"/>
        <w:jc w:val="center"/>
      </w:pPr>
      <w:r>
        <w:t xml:space="preserve">Prison Management System - Project Report </w:t>
      </w:r>
    </w:p>
    <w:p w14:paraId="4F7B99A3" w14:textId="614087DA" w:rsidR="003C465F" w:rsidRPr="003C465F" w:rsidRDefault="00000000" w:rsidP="003C465F">
      <w:pPr>
        <w:spacing w:after="0" w:line="360" w:lineRule="auto"/>
        <w:jc w:val="center"/>
        <w:rPr>
          <w:sz w:val="28"/>
          <w:szCs w:val="28"/>
        </w:rPr>
      </w:pPr>
      <w:r w:rsidRPr="003C465F">
        <w:rPr>
          <w:b/>
          <w:bCs/>
          <w:sz w:val="28"/>
          <w:szCs w:val="28"/>
        </w:rPr>
        <w:t>Course: Computer Programming (BSCS 1B)</w:t>
      </w:r>
      <w:r w:rsidRPr="003C465F">
        <w:rPr>
          <w:b/>
          <w:bCs/>
          <w:sz w:val="28"/>
          <w:szCs w:val="28"/>
        </w:rPr>
        <w:br/>
        <w:t>Instructor: Sir Mohsin Javaid Butt</w:t>
      </w:r>
      <w:r w:rsidRPr="003C465F">
        <w:rPr>
          <w:b/>
          <w:bCs/>
          <w:sz w:val="28"/>
          <w:szCs w:val="28"/>
        </w:rPr>
        <w:br/>
        <w:t>Semester: Spring 2025</w:t>
      </w:r>
      <w:r w:rsidRPr="003C465F">
        <w:rPr>
          <w:b/>
          <w:bCs/>
          <w:sz w:val="28"/>
          <w:szCs w:val="28"/>
        </w:rPr>
        <w:br/>
        <w:t xml:space="preserve">Deadline: </w:t>
      </w:r>
      <w:r w:rsidR="003C465F">
        <w:rPr>
          <w:b/>
          <w:bCs/>
          <w:sz w:val="28"/>
          <w:szCs w:val="28"/>
        </w:rPr>
        <w:t xml:space="preserve">25 </w:t>
      </w:r>
      <w:r w:rsidRPr="003C465F">
        <w:rPr>
          <w:b/>
          <w:bCs/>
          <w:sz w:val="28"/>
          <w:szCs w:val="28"/>
        </w:rPr>
        <w:t>May 2025</w:t>
      </w:r>
      <w:r w:rsidRPr="003C465F">
        <w:rPr>
          <w:sz w:val="28"/>
          <w:szCs w:val="28"/>
        </w:rPr>
        <w:br/>
      </w:r>
      <w:r w:rsidRPr="003C465F">
        <w:rPr>
          <w:b/>
          <w:bCs/>
          <w:sz w:val="28"/>
          <w:szCs w:val="28"/>
        </w:rPr>
        <w:t>Group Members:</w:t>
      </w:r>
    </w:p>
    <w:p w14:paraId="740D37A6" w14:textId="0C71308D" w:rsidR="003C465F" w:rsidRPr="003C465F" w:rsidRDefault="00000000" w:rsidP="003C465F">
      <w:pPr>
        <w:spacing w:after="0" w:line="360" w:lineRule="auto"/>
        <w:jc w:val="center"/>
        <w:rPr>
          <w:b/>
          <w:bCs/>
          <w:sz w:val="28"/>
          <w:szCs w:val="28"/>
        </w:rPr>
      </w:pPr>
      <w:r w:rsidRPr="003C465F">
        <w:rPr>
          <w:b/>
          <w:bCs/>
          <w:sz w:val="28"/>
          <w:szCs w:val="28"/>
        </w:rPr>
        <w:t>M Farrukh Mubeen (01-134251-033)</w:t>
      </w:r>
    </w:p>
    <w:p w14:paraId="6E9943F6" w14:textId="351E4C26" w:rsidR="008D3249" w:rsidRPr="003C465F" w:rsidRDefault="00000000" w:rsidP="003C465F">
      <w:pPr>
        <w:spacing w:after="0" w:line="360" w:lineRule="auto"/>
        <w:jc w:val="center"/>
        <w:rPr>
          <w:sz w:val="28"/>
          <w:szCs w:val="28"/>
        </w:rPr>
      </w:pPr>
      <w:r w:rsidRPr="003C465F">
        <w:rPr>
          <w:b/>
          <w:bCs/>
          <w:sz w:val="28"/>
          <w:szCs w:val="28"/>
        </w:rPr>
        <w:t>Imran Riaz (01-134251-071)</w:t>
      </w:r>
    </w:p>
    <w:p w14:paraId="08D1358C" w14:textId="3902DE4E" w:rsidR="008D3249" w:rsidRDefault="003C465F">
      <w:pPr>
        <w:pStyle w:val="Heading1"/>
      </w:pPr>
      <w:r>
        <w:t>1</w:t>
      </w:r>
      <w:r w:rsidR="00000000">
        <w:t>. Project Overview</w:t>
      </w:r>
    </w:p>
    <w:p w14:paraId="5CFFF507" w14:textId="03A8938F" w:rsidR="008D3249" w:rsidRDefault="00000000">
      <w:r>
        <w:t>This project simulates a real-world Prison Management System built using C++ fundamentals. It provides a secure, efficient, and structured way to manage prisoner records, allowing authorized users to add, update, delete, and search data. The program demonstrates object-less logic using arrays and functional decomposition.</w:t>
      </w:r>
    </w:p>
    <w:p w14:paraId="6267FE15" w14:textId="1C046FFC" w:rsidR="008D3249" w:rsidRDefault="003C465F">
      <w:pPr>
        <w:pStyle w:val="Heading1"/>
      </w:pPr>
      <w:r>
        <w:t>2</w:t>
      </w:r>
      <w:r w:rsidR="00000000">
        <w:t>. Features Implemented</w:t>
      </w:r>
    </w:p>
    <w:p w14:paraId="2A19A73B" w14:textId="4E1C3A84" w:rsidR="00E47310" w:rsidRDefault="00000000" w:rsidP="003F4EBE">
      <w:pPr>
        <w:pStyle w:val="ListParagraph"/>
        <w:numPr>
          <w:ilvl w:val="0"/>
          <w:numId w:val="11"/>
        </w:numPr>
        <w:spacing w:line="360" w:lineRule="auto"/>
      </w:pPr>
      <w:r w:rsidRPr="00E47310">
        <w:rPr>
          <w:b/>
          <w:bCs/>
        </w:rPr>
        <w:t>Add Prisoner:</w:t>
      </w:r>
      <w:r>
        <w:t xml:space="preserve"> Input prisoner details like name, gender, age, marital status, crime, sentence, and visitors.</w:t>
      </w:r>
    </w:p>
    <w:p w14:paraId="1485603A" w14:textId="4B887F2C" w:rsidR="00E47310" w:rsidRDefault="00000000" w:rsidP="003F4EBE">
      <w:pPr>
        <w:pStyle w:val="ListParagraph"/>
        <w:numPr>
          <w:ilvl w:val="0"/>
          <w:numId w:val="11"/>
        </w:numPr>
        <w:spacing w:line="360" w:lineRule="auto"/>
      </w:pPr>
      <w:r w:rsidRPr="00E47310">
        <w:rPr>
          <w:b/>
          <w:bCs/>
        </w:rPr>
        <w:t>Auto-Generate Unique ID</w:t>
      </w:r>
      <w:r>
        <w:t xml:space="preserve">: Each prisoner is assigned a unique 2-digit ID using </w:t>
      </w:r>
      <w:r w:rsidR="00E47310">
        <w:t>rand (</w:t>
      </w:r>
      <w:r>
        <w:t>).</w:t>
      </w:r>
    </w:p>
    <w:p w14:paraId="7A0DB8D2" w14:textId="0885EA97" w:rsidR="00E47310" w:rsidRDefault="00000000" w:rsidP="003F4EBE">
      <w:pPr>
        <w:pStyle w:val="ListParagraph"/>
        <w:numPr>
          <w:ilvl w:val="0"/>
          <w:numId w:val="11"/>
        </w:numPr>
        <w:spacing w:line="360" w:lineRule="auto"/>
      </w:pPr>
      <w:r w:rsidRPr="00E47310">
        <w:rPr>
          <w:b/>
          <w:bCs/>
        </w:rPr>
        <w:t>Record Visitors:</w:t>
      </w:r>
      <w:r>
        <w:t xml:space="preserve"> Up to 5 visitors per prisoner can be stored.</w:t>
      </w:r>
    </w:p>
    <w:p w14:paraId="22046C29" w14:textId="59324F01" w:rsidR="00E47310" w:rsidRDefault="00000000" w:rsidP="003F4EBE">
      <w:pPr>
        <w:pStyle w:val="ListParagraph"/>
        <w:numPr>
          <w:ilvl w:val="0"/>
          <w:numId w:val="11"/>
        </w:numPr>
        <w:spacing w:line="360" w:lineRule="auto"/>
      </w:pPr>
      <w:r w:rsidRPr="00E47310">
        <w:rPr>
          <w:b/>
          <w:bCs/>
        </w:rPr>
        <w:t>Reduce Sentence:</w:t>
      </w:r>
      <w:r>
        <w:t xml:space="preserve"> Authorized users can reduce sentence duration in years.</w:t>
      </w:r>
    </w:p>
    <w:p w14:paraId="0C07E982" w14:textId="567D5A77" w:rsidR="00E47310" w:rsidRDefault="00000000" w:rsidP="003F4EBE">
      <w:pPr>
        <w:pStyle w:val="ListParagraph"/>
        <w:numPr>
          <w:ilvl w:val="0"/>
          <w:numId w:val="11"/>
        </w:numPr>
        <w:spacing w:line="360" w:lineRule="auto"/>
      </w:pPr>
      <w:r w:rsidRPr="00E47310">
        <w:rPr>
          <w:b/>
          <w:bCs/>
        </w:rPr>
        <w:t>Save to File:</w:t>
      </w:r>
      <w:r>
        <w:t xml:space="preserve"> All prisoner data can be exported to prisoners.txt.</w:t>
      </w:r>
    </w:p>
    <w:p w14:paraId="31DF1E4E" w14:textId="3F1E64A5" w:rsidR="00E47310" w:rsidRDefault="00000000" w:rsidP="003F4EBE">
      <w:pPr>
        <w:pStyle w:val="ListParagraph"/>
        <w:numPr>
          <w:ilvl w:val="0"/>
          <w:numId w:val="11"/>
        </w:numPr>
        <w:spacing w:line="360" w:lineRule="auto"/>
      </w:pPr>
      <w:r w:rsidRPr="00E47310">
        <w:rPr>
          <w:b/>
          <w:bCs/>
        </w:rPr>
        <w:t>Search by ID</w:t>
      </w:r>
      <w:r>
        <w:t>: Users can look up prisoners using their unique ID.</w:t>
      </w:r>
    </w:p>
    <w:p w14:paraId="446D45F1" w14:textId="06101415" w:rsidR="00E47310" w:rsidRDefault="00000000" w:rsidP="003F4EBE">
      <w:pPr>
        <w:pStyle w:val="ListParagraph"/>
        <w:numPr>
          <w:ilvl w:val="0"/>
          <w:numId w:val="11"/>
        </w:numPr>
        <w:spacing w:line="360" w:lineRule="auto"/>
      </w:pPr>
      <w:r w:rsidRPr="00E47310">
        <w:rPr>
          <w:b/>
          <w:bCs/>
        </w:rPr>
        <w:t>Update Record (Admin Only):</w:t>
      </w:r>
      <w:r>
        <w:t xml:space="preserve"> Admins can update all fields of a prisoner's data.</w:t>
      </w:r>
    </w:p>
    <w:p w14:paraId="3AACF418" w14:textId="7601F6FD" w:rsidR="00E47310" w:rsidRDefault="00000000" w:rsidP="003F4EBE">
      <w:pPr>
        <w:pStyle w:val="ListParagraph"/>
        <w:numPr>
          <w:ilvl w:val="0"/>
          <w:numId w:val="11"/>
        </w:numPr>
        <w:spacing w:line="360" w:lineRule="auto"/>
      </w:pPr>
      <w:r w:rsidRPr="00E47310">
        <w:rPr>
          <w:b/>
          <w:bCs/>
        </w:rPr>
        <w:t>Delete Record (Admin Only):</w:t>
      </w:r>
      <w:r>
        <w:t xml:space="preserve"> Allows the removal of prisoner data by ID.</w:t>
      </w:r>
    </w:p>
    <w:p w14:paraId="7F6F0F0F" w14:textId="2F1E5B9A" w:rsidR="00E47310" w:rsidRDefault="00000000" w:rsidP="003F4EBE">
      <w:pPr>
        <w:pStyle w:val="ListParagraph"/>
        <w:numPr>
          <w:ilvl w:val="0"/>
          <w:numId w:val="11"/>
        </w:numPr>
        <w:spacing w:line="360" w:lineRule="auto"/>
      </w:pPr>
      <w:r w:rsidRPr="00E47310">
        <w:rPr>
          <w:b/>
          <w:bCs/>
        </w:rPr>
        <w:t>Login System:</w:t>
      </w:r>
      <w:r>
        <w:t xml:space="preserve"> Basic login with roles - admin and staff, with different access levels.</w:t>
      </w:r>
    </w:p>
    <w:p w14:paraId="52C49989" w14:textId="556E3188" w:rsidR="00E47310" w:rsidRDefault="00000000" w:rsidP="003F4EBE">
      <w:pPr>
        <w:pStyle w:val="ListParagraph"/>
        <w:numPr>
          <w:ilvl w:val="0"/>
          <w:numId w:val="11"/>
        </w:numPr>
        <w:spacing w:line="360" w:lineRule="auto"/>
      </w:pPr>
      <w:r w:rsidRPr="00E47310">
        <w:rPr>
          <w:b/>
          <w:bCs/>
        </w:rPr>
        <w:t>Role-Based Access Control</w:t>
      </w:r>
      <w:r>
        <w:t>: Only admins can delete or update records.</w:t>
      </w:r>
    </w:p>
    <w:p w14:paraId="005011A0" w14:textId="4384A541" w:rsidR="00E47310" w:rsidRDefault="00000000" w:rsidP="003F4EBE">
      <w:pPr>
        <w:pStyle w:val="ListParagraph"/>
        <w:numPr>
          <w:ilvl w:val="0"/>
          <w:numId w:val="11"/>
        </w:numPr>
        <w:spacing w:line="360" w:lineRule="auto"/>
      </w:pPr>
      <w:r w:rsidRPr="00E47310">
        <w:rPr>
          <w:b/>
          <w:bCs/>
        </w:rPr>
        <w:lastRenderedPageBreak/>
        <w:t>Colored Terminal Output:</w:t>
      </w:r>
      <w:r>
        <w:t xml:space="preserve"> Uses ANSI escape sequences to enhance terminal readability (e.g., red for errors, green for success).</w:t>
      </w:r>
    </w:p>
    <w:p w14:paraId="4A8B6516" w14:textId="0326BDE8" w:rsidR="008D3249" w:rsidRDefault="00000000" w:rsidP="003F4EBE">
      <w:pPr>
        <w:pStyle w:val="ListParagraph"/>
        <w:numPr>
          <w:ilvl w:val="0"/>
          <w:numId w:val="11"/>
        </w:numPr>
        <w:spacing w:line="360" w:lineRule="auto"/>
      </w:pPr>
      <w:r w:rsidRPr="00E47310">
        <w:rPr>
          <w:b/>
          <w:bCs/>
        </w:rPr>
        <w:t>Data Persistence:</w:t>
      </w:r>
      <w:r>
        <w:t xml:space="preserve"> All records are stored in a text file for future retrieval.</w:t>
      </w:r>
      <w:r>
        <w:br/>
      </w:r>
    </w:p>
    <w:p w14:paraId="60B1E7B0" w14:textId="14522DA0" w:rsidR="008D3249" w:rsidRDefault="003C465F">
      <w:pPr>
        <w:pStyle w:val="Heading1"/>
      </w:pPr>
      <w:r>
        <w:t>3</w:t>
      </w:r>
      <w:r w:rsidR="00000000">
        <w:t>. Concepts Applied</w:t>
      </w:r>
    </w:p>
    <w:p w14:paraId="41E513E6" w14:textId="0738AEC5" w:rsidR="003F4EBE" w:rsidRDefault="00000000" w:rsidP="003F4EBE">
      <w:pPr>
        <w:pStyle w:val="ListParagraph"/>
        <w:numPr>
          <w:ilvl w:val="0"/>
          <w:numId w:val="13"/>
        </w:numPr>
        <w:spacing w:line="360" w:lineRule="auto"/>
      </w:pPr>
      <w:r>
        <w:t>Variables and Data Types</w:t>
      </w:r>
    </w:p>
    <w:p w14:paraId="1265DE39" w14:textId="2A84C0CC" w:rsidR="003F4EBE" w:rsidRDefault="00000000" w:rsidP="003F4EBE">
      <w:pPr>
        <w:pStyle w:val="ListParagraph"/>
        <w:numPr>
          <w:ilvl w:val="0"/>
          <w:numId w:val="13"/>
        </w:numPr>
        <w:spacing w:line="360" w:lineRule="auto"/>
      </w:pPr>
      <w:r>
        <w:t>Conditional Statements (if, else)</w:t>
      </w:r>
    </w:p>
    <w:p w14:paraId="1A721892" w14:textId="43EA665D" w:rsidR="003F4EBE" w:rsidRDefault="00000000" w:rsidP="003F4EBE">
      <w:pPr>
        <w:pStyle w:val="ListParagraph"/>
        <w:numPr>
          <w:ilvl w:val="0"/>
          <w:numId w:val="13"/>
        </w:numPr>
        <w:spacing w:line="360" w:lineRule="auto"/>
      </w:pPr>
      <w:r>
        <w:t>Loops (for, while)</w:t>
      </w:r>
    </w:p>
    <w:p w14:paraId="03E74865" w14:textId="53270184" w:rsidR="003F4EBE" w:rsidRDefault="00000000" w:rsidP="003F4EBE">
      <w:pPr>
        <w:pStyle w:val="ListParagraph"/>
        <w:numPr>
          <w:ilvl w:val="0"/>
          <w:numId w:val="13"/>
        </w:numPr>
        <w:spacing w:line="360" w:lineRule="auto"/>
      </w:pPr>
      <w:r>
        <w:t>Static Arrays (1D and 2D)</w:t>
      </w:r>
    </w:p>
    <w:p w14:paraId="7F15178A" w14:textId="72BAD0C0" w:rsidR="003F4EBE" w:rsidRDefault="00000000" w:rsidP="003F4EBE">
      <w:pPr>
        <w:pStyle w:val="ListParagraph"/>
        <w:numPr>
          <w:ilvl w:val="0"/>
          <w:numId w:val="13"/>
        </w:numPr>
        <w:spacing w:line="360" w:lineRule="auto"/>
      </w:pPr>
      <w:r>
        <w:t>Functions (Modular code)</w:t>
      </w:r>
    </w:p>
    <w:p w14:paraId="05B3AB1D" w14:textId="5F2DE773" w:rsidR="003F4EBE" w:rsidRDefault="00000000" w:rsidP="003F4EBE">
      <w:pPr>
        <w:pStyle w:val="ListParagraph"/>
        <w:numPr>
          <w:ilvl w:val="0"/>
          <w:numId w:val="13"/>
        </w:numPr>
        <w:spacing w:line="360" w:lineRule="auto"/>
      </w:pPr>
      <w:r>
        <w:t>File I/O (ofstream)</w:t>
      </w:r>
    </w:p>
    <w:p w14:paraId="4354DE3C" w14:textId="5126D1FA" w:rsidR="003F4EBE" w:rsidRDefault="00000000" w:rsidP="003F4EBE">
      <w:pPr>
        <w:pStyle w:val="ListParagraph"/>
        <w:numPr>
          <w:ilvl w:val="0"/>
          <w:numId w:val="13"/>
        </w:numPr>
        <w:spacing w:line="360" w:lineRule="auto"/>
      </w:pPr>
      <w:r>
        <w:t>Random Number Generation (</w:t>
      </w:r>
      <w:r w:rsidR="003F4EBE">
        <w:t>rand (</w:t>
      </w:r>
      <w:r>
        <w:t>), srand())</w:t>
      </w:r>
    </w:p>
    <w:p w14:paraId="63B744AE" w14:textId="4BCE45B4" w:rsidR="003F4EBE" w:rsidRDefault="00000000" w:rsidP="003F4EBE">
      <w:pPr>
        <w:pStyle w:val="ListParagraph"/>
        <w:numPr>
          <w:ilvl w:val="0"/>
          <w:numId w:val="13"/>
        </w:numPr>
        <w:spacing w:line="360" w:lineRule="auto"/>
      </w:pPr>
      <w:r>
        <w:t>ANSI Escape Sequences (for colored output)</w:t>
      </w:r>
    </w:p>
    <w:p w14:paraId="24123DF4" w14:textId="4D3E2250" w:rsidR="008D3249" w:rsidRDefault="00000000" w:rsidP="003F4EBE">
      <w:pPr>
        <w:pStyle w:val="ListParagraph"/>
        <w:numPr>
          <w:ilvl w:val="0"/>
          <w:numId w:val="13"/>
        </w:numPr>
        <w:spacing w:line="360" w:lineRule="auto"/>
      </w:pPr>
      <w:r>
        <w:t>Basic Authentication (string-based login system)</w:t>
      </w:r>
      <w:r>
        <w:br/>
      </w:r>
    </w:p>
    <w:p w14:paraId="6ADF8C82" w14:textId="1D530311" w:rsidR="008D3249" w:rsidRDefault="003C465F">
      <w:pPr>
        <w:pStyle w:val="Heading1"/>
      </w:pPr>
      <w:r>
        <w:t>4</w:t>
      </w:r>
      <w:r w:rsidR="00000000">
        <w:t>. Evaluation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8D3249" w14:paraId="376DF204" w14:textId="77777777" w:rsidTr="00E473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  <w:vAlign w:val="center"/>
          </w:tcPr>
          <w:p w14:paraId="1D1E5363" w14:textId="77777777" w:rsidR="008D3249" w:rsidRPr="00E47310" w:rsidRDefault="00000000" w:rsidP="00E47310">
            <w:pPr>
              <w:jc w:val="center"/>
              <w:rPr>
                <w:sz w:val="28"/>
                <w:szCs w:val="28"/>
              </w:rPr>
            </w:pPr>
            <w:r w:rsidRPr="00E47310">
              <w:rPr>
                <w:sz w:val="28"/>
                <w:szCs w:val="28"/>
              </w:rPr>
              <w:t>Criterion</w:t>
            </w:r>
          </w:p>
        </w:tc>
        <w:tc>
          <w:tcPr>
            <w:tcW w:w="4320" w:type="dxa"/>
            <w:vAlign w:val="center"/>
          </w:tcPr>
          <w:p w14:paraId="2F71AFB1" w14:textId="77777777" w:rsidR="008D3249" w:rsidRPr="00E47310" w:rsidRDefault="00000000" w:rsidP="00E473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E47310">
              <w:rPr>
                <w:sz w:val="28"/>
                <w:szCs w:val="28"/>
              </w:rPr>
              <w:t>Evaluation</w:t>
            </w:r>
          </w:p>
        </w:tc>
      </w:tr>
      <w:tr w:rsidR="008D3249" w14:paraId="367A6843" w14:textId="77777777" w:rsidTr="00E47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FEA5FB1" w14:textId="77777777" w:rsidR="008D3249" w:rsidRDefault="00000000" w:rsidP="00E47310">
            <w:pPr>
              <w:jc w:val="center"/>
            </w:pPr>
            <w:r>
              <w:t>Usability</w:t>
            </w:r>
          </w:p>
        </w:tc>
        <w:tc>
          <w:tcPr>
            <w:tcW w:w="4320" w:type="dxa"/>
          </w:tcPr>
          <w:p w14:paraId="2D65D3C8" w14:textId="77777777" w:rsidR="008D324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Simple text-based interface</w:t>
            </w:r>
          </w:p>
        </w:tc>
      </w:tr>
      <w:tr w:rsidR="008D3249" w14:paraId="3699C472" w14:textId="77777777" w:rsidTr="00E4731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0FEAC8F" w14:textId="77777777" w:rsidR="008D3249" w:rsidRDefault="00000000" w:rsidP="00E47310">
            <w:pPr>
              <w:jc w:val="center"/>
            </w:pPr>
            <w:r>
              <w:t>Data Processing</w:t>
            </w:r>
          </w:p>
        </w:tc>
        <w:tc>
          <w:tcPr>
            <w:tcW w:w="4320" w:type="dxa"/>
          </w:tcPr>
          <w:p w14:paraId="152E91BD" w14:textId="77777777" w:rsidR="008D324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Efficient use of arrays and functions</w:t>
            </w:r>
          </w:p>
        </w:tc>
      </w:tr>
      <w:tr w:rsidR="008D3249" w14:paraId="3ED67220" w14:textId="77777777" w:rsidTr="00E47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4121983" w14:textId="77777777" w:rsidR="008D3249" w:rsidRDefault="00000000" w:rsidP="00E47310">
            <w:pPr>
              <w:jc w:val="center"/>
            </w:pPr>
            <w:r>
              <w:t>Error Handling</w:t>
            </w:r>
          </w:p>
        </w:tc>
        <w:tc>
          <w:tcPr>
            <w:tcW w:w="4320" w:type="dxa"/>
          </w:tcPr>
          <w:p w14:paraId="0569971A" w14:textId="77777777" w:rsidR="008D324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Basic input validation for ID &amp; limits</w:t>
            </w:r>
          </w:p>
        </w:tc>
      </w:tr>
      <w:tr w:rsidR="008D3249" w14:paraId="674A5A57" w14:textId="77777777" w:rsidTr="00E47310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3E4F983" w14:textId="77777777" w:rsidR="008D3249" w:rsidRDefault="00000000" w:rsidP="00E47310">
            <w:pPr>
              <w:jc w:val="center"/>
            </w:pPr>
            <w:r>
              <w:t>Data Storage</w:t>
            </w:r>
          </w:p>
        </w:tc>
        <w:tc>
          <w:tcPr>
            <w:tcW w:w="4320" w:type="dxa"/>
          </w:tcPr>
          <w:p w14:paraId="4244DFCC" w14:textId="77777777" w:rsidR="008D3249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File-based output using ofstream</w:t>
            </w:r>
          </w:p>
        </w:tc>
      </w:tr>
      <w:tr w:rsidR="008D3249" w14:paraId="4C9E1696" w14:textId="77777777" w:rsidTr="00E473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A78B584" w14:textId="77777777" w:rsidR="008D3249" w:rsidRDefault="00000000" w:rsidP="00E47310">
            <w:pPr>
              <w:jc w:val="center"/>
            </w:pPr>
            <w:r>
              <w:t>Authentication</w:t>
            </w:r>
          </w:p>
        </w:tc>
        <w:tc>
          <w:tcPr>
            <w:tcW w:w="4320" w:type="dxa"/>
          </w:tcPr>
          <w:p w14:paraId="73D850BB" w14:textId="77777777" w:rsidR="008D3249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Role-based login with password protection</w:t>
            </w:r>
          </w:p>
        </w:tc>
      </w:tr>
    </w:tbl>
    <w:p w14:paraId="67D54DAF" w14:textId="40CCC690" w:rsidR="008D3249" w:rsidRDefault="003C465F">
      <w:pPr>
        <w:pStyle w:val="Heading1"/>
      </w:pPr>
      <w:r>
        <w:t>5</w:t>
      </w:r>
      <w:r w:rsidR="00000000">
        <w:t>. Conclusion</w:t>
      </w:r>
    </w:p>
    <w:p w14:paraId="71095A46" w14:textId="77777777" w:rsidR="003F4EBE" w:rsidRDefault="00000000">
      <w:r>
        <w:t>The Prison Management System effectively demonstrates the practical application of C++ basics in a real-world scenario. It allowed us to strengthen our understanding of:</w:t>
      </w:r>
      <w:r>
        <w:br/>
      </w:r>
    </w:p>
    <w:p w14:paraId="64F93FCB" w14:textId="77777777" w:rsidR="003F4EBE" w:rsidRDefault="00000000" w:rsidP="003F4EBE">
      <w:pPr>
        <w:pStyle w:val="ListParagraph"/>
        <w:numPr>
          <w:ilvl w:val="0"/>
          <w:numId w:val="12"/>
        </w:numPr>
      </w:pPr>
      <w:r>
        <w:t>Data handling using arrays</w:t>
      </w:r>
    </w:p>
    <w:p w14:paraId="3152DD17" w14:textId="77777777" w:rsidR="003F4EBE" w:rsidRDefault="00000000" w:rsidP="003F4EBE">
      <w:pPr>
        <w:pStyle w:val="ListParagraph"/>
        <w:numPr>
          <w:ilvl w:val="0"/>
          <w:numId w:val="12"/>
        </w:numPr>
      </w:pPr>
      <w:r>
        <w:lastRenderedPageBreak/>
        <w:t>Functional programming</w:t>
      </w:r>
    </w:p>
    <w:p w14:paraId="14041179" w14:textId="77777777" w:rsidR="003F4EBE" w:rsidRDefault="00000000" w:rsidP="003F4EBE">
      <w:pPr>
        <w:pStyle w:val="ListParagraph"/>
        <w:numPr>
          <w:ilvl w:val="0"/>
          <w:numId w:val="12"/>
        </w:numPr>
      </w:pPr>
      <w:r>
        <w:t>File storage mechanisms</w:t>
      </w:r>
    </w:p>
    <w:p w14:paraId="436C47A8" w14:textId="77777777" w:rsidR="003F4EBE" w:rsidRDefault="00000000" w:rsidP="003F4EBE">
      <w:pPr>
        <w:pStyle w:val="ListParagraph"/>
        <w:numPr>
          <w:ilvl w:val="0"/>
          <w:numId w:val="12"/>
        </w:numPr>
      </w:pPr>
      <w:r>
        <w:t>Terminal interaction and UI formatting</w:t>
      </w:r>
    </w:p>
    <w:p w14:paraId="7D122091" w14:textId="7720E133" w:rsidR="008D3249" w:rsidRDefault="00000000" w:rsidP="003F4EBE">
      <w:r>
        <w:t>Potential improvements include integrating file input, adding a graphical user interface, and supporting dynamic memory or database storage.</w:t>
      </w:r>
      <w:r>
        <w:br/>
      </w:r>
    </w:p>
    <w:p w14:paraId="3B784D64" w14:textId="5B319D99" w:rsidR="008D3249" w:rsidRDefault="003C465F">
      <w:pPr>
        <w:pStyle w:val="Heading1"/>
      </w:pPr>
      <w:r>
        <w:t>6</w:t>
      </w:r>
      <w:r w:rsidR="00000000">
        <w:t>. References</w:t>
      </w:r>
    </w:p>
    <w:p w14:paraId="10B149C5" w14:textId="03E887BF" w:rsidR="003F4EBE" w:rsidRDefault="00000000">
      <w:r w:rsidRPr="003F4EBE">
        <w:rPr>
          <w:b/>
          <w:bCs/>
        </w:rPr>
        <w:t>ANSI Colored Output</w:t>
      </w:r>
      <w:r>
        <w:t xml:space="preserve">: </w:t>
      </w:r>
      <w:r w:rsidR="003F4EBE">
        <w:t xml:space="preserve">Structure code and </w:t>
      </w:r>
      <w:r>
        <w:t>Implementation guidance was taken from ChatGPT, specifically for using ANSI escape codes to enhance terminal user experience.</w:t>
      </w:r>
    </w:p>
    <w:p w14:paraId="248C397F" w14:textId="088C05FA" w:rsidR="003F4EBE" w:rsidRDefault="003F4EBE">
      <w:r w:rsidRPr="003F4EBE">
        <w:rPr>
          <w:b/>
          <w:bCs/>
        </w:rPr>
        <w:t>Input Buffer Handling:</w:t>
      </w:r>
      <w:r w:rsidRPr="003F4EBE">
        <w:t xml:space="preserve"> The use of </w:t>
      </w:r>
      <w:r w:rsidRPr="003F4EBE">
        <w:t>Cin. Ignore (</w:t>
      </w:r>
      <w:r w:rsidRPr="003F4EBE">
        <w:t xml:space="preserve">) before </w:t>
      </w:r>
      <w:r w:rsidRPr="003F4EBE">
        <w:t>get line</w:t>
      </w:r>
      <w:r w:rsidRPr="003F4EBE">
        <w:t>() was guided by standard C++ practices and supported by ChatGPT's explanation of common input stream issues.</w:t>
      </w:r>
    </w:p>
    <w:p w14:paraId="113DD2C4" w14:textId="5C0D98F1" w:rsidR="008D3249" w:rsidRDefault="00000000">
      <w:r w:rsidRPr="003F4EBE">
        <w:rPr>
          <w:b/>
          <w:bCs/>
        </w:rPr>
        <w:t>Delete Function Logic:</w:t>
      </w:r>
      <w:r>
        <w:t xml:space="preserve"> The logic of shifting array data to remove a prisoner was also suggested by ChatGPT, which improved data consistency in static arrays.</w:t>
      </w:r>
      <w:r>
        <w:br/>
      </w:r>
    </w:p>
    <w:p w14:paraId="0BCB7017" w14:textId="2701B433" w:rsidR="008D3249" w:rsidRDefault="003C465F">
      <w:pPr>
        <w:pStyle w:val="Heading1"/>
      </w:pPr>
      <w:r>
        <w:t>7</w:t>
      </w:r>
      <w:r w:rsidR="00000000">
        <w:t>. Deliverables</w:t>
      </w:r>
    </w:p>
    <w:p w14:paraId="1697CF64" w14:textId="742AEB2C" w:rsidR="008D3249" w:rsidRDefault="00000000">
      <w:r>
        <w:t xml:space="preserve">- </w:t>
      </w:r>
      <w:r w:rsidRPr="003C465F">
        <w:rPr>
          <w:b/>
          <w:bCs/>
        </w:rPr>
        <w:t>Farrukh Mubeen</w:t>
      </w:r>
      <w:r>
        <w:br/>
        <w:t xml:space="preserve">  - GitHub: </w:t>
      </w:r>
      <w:hyperlink r:id="rId6" w:history="1">
        <w:r w:rsidRPr="00E47310">
          <w:rPr>
            <w:rStyle w:val="Hyperlink"/>
          </w:rPr>
          <w:t>https://gith</w:t>
        </w:r>
        <w:r w:rsidRPr="00E47310">
          <w:rPr>
            <w:rStyle w:val="Hyperlink"/>
          </w:rPr>
          <w:t>u</w:t>
        </w:r>
        <w:r w:rsidRPr="00E47310">
          <w:rPr>
            <w:rStyle w:val="Hyperlink"/>
          </w:rPr>
          <w:t>b.com/MFarrukhMubeen</w:t>
        </w:r>
      </w:hyperlink>
      <w:r>
        <w:br/>
        <w:t xml:space="preserve">  - LinkedIn: </w:t>
      </w:r>
      <w:hyperlink r:id="rId7" w:history="1">
        <w:r w:rsidRPr="00E47310">
          <w:rPr>
            <w:rStyle w:val="Hyperlink"/>
          </w:rPr>
          <w:t>http://www.linkedin.com/in/mfar</w:t>
        </w:r>
        <w:r w:rsidRPr="00E47310">
          <w:rPr>
            <w:rStyle w:val="Hyperlink"/>
          </w:rPr>
          <w:t>r</w:t>
        </w:r>
        <w:r w:rsidRPr="00E47310">
          <w:rPr>
            <w:rStyle w:val="Hyperlink"/>
          </w:rPr>
          <w:t>ukhmubeen</w:t>
        </w:r>
      </w:hyperlink>
      <w:r>
        <w:br/>
      </w:r>
      <w:r>
        <w:br/>
        <w:t xml:space="preserve">- </w:t>
      </w:r>
      <w:r w:rsidRPr="003C465F">
        <w:rPr>
          <w:b/>
          <w:bCs/>
        </w:rPr>
        <w:t>Imran Riaz</w:t>
      </w:r>
      <w:r>
        <w:br/>
        <w:t xml:space="preserve">  - GitHub: </w:t>
      </w:r>
      <w:hyperlink r:id="rId8" w:history="1">
        <w:r w:rsidRPr="00E47310">
          <w:rPr>
            <w:rStyle w:val="Hyperlink"/>
          </w:rPr>
          <w:t>https://github.com/Muhammad-Imran-Riaz</w:t>
        </w:r>
      </w:hyperlink>
      <w:r>
        <w:br/>
        <w:t xml:space="preserve">  - LinkedIn: </w:t>
      </w:r>
      <w:hyperlink r:id="rId9" w:history="1">
        <w:r w:rsidRPr="00E47310">
          <w:rPr>
            <w:rStyle w:val="Hyperlink"/>
          </w:rPr>
          <w:t>https://www.linkedin.com/in/muhammad-imran-riaz-bb5302352/</w:t>
        </w:r>
      </w:hyperlink>
      <w:r>
        <w:br/>
      </w:r>
    </w:p>
    <w:sectPr w:rsidR="008D324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3EA19E2"/>
    <w:multiLevelType w:val="hybridMultilevel"/>
    <w:tmpl w:val="E292A7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F90AF6"/>
    <w:multiLevelType w:val="hybridMultilevel"/>
    <w:tmpl w:val="6D361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BE01C5"/>
    <w:multiLevelType w:val="hybridMultilevel"/>
    <w:tmpl w:val="172C7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0D15AD"/>
    <w:multiLevelType w:val="hybridMultilevel"/>
    <w:tmpl w:val="962CA2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403558"/>
    <w:multiLevelType w:val="hybridMultilevel"/>
    <w:tmpl w:val="7F461D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0B28A3"/>
    <w:multiLevelType w:val="hybridMultilevel"/>
    <w:tmpl w:val="63ECCB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7834856">
    <w:abstractNumId w:val="8"/>
  </w:num>
  <w:num w:numId="2" w16cid:durableId="1290018167">
    <w:abstractNumId w:val="6"/>
  </w:num>
  <w:num w:numId="3" w16cid:durableId="329913234">
    <w:abstractNumId w:val="5"/>
  </w:num>
  <w:num w:numId="4" w16cid:durableId="1672676987">
    <w:abstractNumId w:val="4"/>
  </w:num>
  <w:num w:numId="5" w16cid:durableId="1786655568">
    <w:abstractNumId w:val="7"/>
  </w:num>
  <w:num w:numId="6" w16cid:durableId="364405764">
    <w:abstractNumId w:val="3"/>
  </w:num>
  <w:num w:numId="7" w16cid:durableId="830293855">
    <w:abstractNumId w:val="2"/>
  </w:num>
  <w:num w:numId="8" w16cid:durableId="73012380">
    <w:abstractNumId w:val="1"/>
  </w:num>
  <w:num w:numId="9" w16cid:durableId="1708337364">
    <w:abstractNumId w:val="0"/>
  </w:num>
  <w:num w:numId="10" w16cid:durableId="1221939783">
    <w:abstractNumId w:val="10"/>
  </w:num>
  <w:num w:numId="11" w16cid:durableId="993920088">
    <w:abstractNumId w:val="12"/>
  </w:num>
  <w:num w:numId="12" w16cid:durableId="1506750036">
    <w:abstractNumId w:val="13"/>
  </w:num>
  <w:num w:numId="13" w16cid:durableId="1580365678">
    <w:abstractNumId w:val="14"/>
  </w:num>
  <w:num w:numId="14" w16cid:durableId="1646080741">
    <w:abstractNumId w:val="11"/>
  </w:num>
  <w:num w:numId="15" w16cid:durableId="41578659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C465F"/>
    <w:rsid w:val="003F4EBE"/>
    <w:rsid w:val="005B4DEC"/>
    <w:rsid w:val="008D3249"/>
    <w:rsid w:val="00AA1D8D"/>
    <w:rsid w:val="00B47730"/>
    <w:rsid w:val="00CB0664"/>
    <w:rsid w:val="00E47310"/>
    <w:rsid w:val="00F0416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6A3ADD"/>
  <w14:defaultImageDpi w14:val="300"/>
  <w15:docId w15:val="{C72DEE4C-58FD-4DF3-84E7-EE70F18EB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dTable4-Accent5">
    <w:name w:val="Grid Table 4 Accent 5"/>
    <w:basedOn w:val="TableNormal"/>
    <w:uiPriority w:val="49"/>
    <w:rsid w:val="00E47310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E4731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731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4731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24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uhammad-Imran-Riaz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mfarrukhmubee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FarrukhMubeen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muhammad-imran-riaz-bb530235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526</Words>
  <Characters>3106</Characters>
  <Application>Microsoft Office Word</Application>
  <DocSecurity>0</DocSecurity>
  <Lines>91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Farrukh Mubeen</cp:lastModifiedBy>
  <cp:revision>3</cp:revision>
  <dcterms:created xsi:type="dcterms:W3CDTF">2013-12-23T23:15:00Z</dcterms:created>
  <dcterms:modified xsi:type="dcterms:W3CDTF">2025-05-25T09:34:00Z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a6f135fe-61e2-4635-869a-09a7e289b508</vt:lpwstr>
  </property>
</Properties>
</file>